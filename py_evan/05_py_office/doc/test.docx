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i/>
          <w:u w:val="single"/>
        </w:rPr>
        <w:t>My title</w:t>
        <w:br/>
        <w:t>123</w:t>
      </w:r>
    </w:p>
    <w:p>
      <w:pPr>
        <w:jc w:val="right"/>
      </w:pPr>
      <w:r>
        <w:t>欢迎来到这里学习python</w:t>
      </w:r>
      <w:r>
        <w:rPr>
          <w:i/>
        </w:rPr>
        <w:br/>
        <w:t>这是关于word生成的知识</w:t>
      </w:r>
      <w:r>
        <w:br/>
        <w:t>python很有意思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0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xiaomu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dewei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xiaoman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women</w:t>
            </w:r>
          </w:p>
        </w:tc>
      </w:tr>
    </w:tbl>
    <w:p>
      <w:r>
        <w:br w:type="page"/>
      </w:r>
    </w:p>
    <w:p>
      <w:pPr>
        <w:pStyle w:val="Title"/>
      </w:pPr>
      <w:r>
        <w:t>My title2</w:t>
      </w:r>
    </w:p>
    <w:p>
      <w:r>
        <w:br w:type="page"/>
      </w:r>
    </w:p>
    <w:p>
      <w:pPr>
        <w:pStyle w:val="Title"/>
      </w:pPr>
      <w:r>
        <w:t>My title3</w:t>
      </w:r>
    </w:p>
    <w:p>
      <w:pPr>
        <w:pStyle w:val="Heading1"/>
      </w:pPr>
      <w:r>
        <w:t>My title</w:t>
      </w:r>
    </w:p>
    <w:p>
      <w:pPr>
        <w:pStyle w:val="Heading1"/>
      </w:pPr>
      <w:r>
        <w:t>My title hehehe</w:t>
      </w:r>
    </w:p>
    <w:p>
      <w:pPr>
        <w:pStyle w:val="Heading1"/>
      </w:pPr>
      <w:r>
        <w:t>My title hehehe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